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Coders Community</w:t>
      </w:r>
    </w:p>
    <w:p>
      <w:pPr>
        <w:pStyle w:val="Heading2"/>
      </w:pPr>
      <w:r>
        <w:t>📘 Project Overview</w:t>
      </w:r>
    </w:p>
    <w:p>
      <w:r>
        <w:t>Smart Coders Community is a modern web platform designed to help students and beginner developers learn, explore, and interact with various technologies in one place. The project focuses on creating a community-driven environment where users can learn about Web Development, Machine Learning, Web3, and more — supported by an integrated AI chatbot and data visualization tools.</w:t>
      </w:r>
    </w:p>
    <w:p>
      <w:pPr>
        <w:pStyle w:val="Heading2"/>
      </w:pPr>
      <w:r>
        <w:t>🚀 Features</w:t>
      </w:r>
    </w:p>
    <w:p>
      <w:pPr>
        <w:pStyle w:val="ListBullet"/>
      </w:pPr>
      <w:r>
        <w:t>AI-powered Chatbot integrated via n8n for interactive learning.</w:t>
      </w:r>
    </w:p>
    <w:p>
      <w:pPr>
        <w:pStyle w:val="ListBullet"/>
      </w:pPr>
      <w:r>
        <w:t>PDF Data Visualizer built using Python for document-based insights.</w:t>
      </w:r>
    </w:p>
    <w:p>
      <w:pPr>
        <w:pStyle w:val="ListBullet"/>
      </w:pPr>
      <w:r>
        <w:t>Firebase Authentication for secure user login.</w:t>
      </w:r>
    </w:p>
    <w:p>
      <w:pPr>
        <w:pStyle w:val="ListBullet"/>
      </w:pPr>
      <w:r>
        <w:t>Firestore Database for storing and managing user data.</w:t>
      </w:r>
    </w:p>
    <w:p>
      <w:pPr>
        <w:pStyle w:val="ListBullet"/>
      </w:pPr>
      <w:r>
        <w:t>Modern Frontend built with React for a smooth user experience.</w:t>
      </w:r>
    </w:p>
    <w:p>
      <w:pPr>
        <w:pStyle w:val="Heading2"/>
      </w:pPr>
      <w:r>
        <w:t>🧠 Tech Stack</w:t>
      </w:r>
    </w:p>
    <w:p>
      <w:r>
        <w:t>Frontend: React (with Vite and Tailwind CSS)</w:t>
      </w:r>
    </w:p>
    <w:p>
      <w:r>
        <w:t>Backend / Automation: n8n Workflow Automation</w:t>
      </w:r>
    </w:p>
    <w:p>
      <w:r>
        <w:t>Database: Firebase Firestore</w:t>
      </w:r>
    </w:p>
    <w:p>
      <w:r>
        <w:t>Authentication: Firebase Auth</w:t>
      </w:r>
    </w:p>
    <w:p>
      <w:r>
        <w:t>Data Visualization: Python (Matplotlib / Pandas)</w:t>
      </w:r>
    </w:p>
    <w:p>
      <w:r>
        <w:t>AI Integration: Chatbot via n8n and external APIs</w:t>
      </w:r>
    </w:p>
    <w:p>
      <w:pPr>
        <w:pStyle w:val="Heading2"/>
      </w:pPr>
      <w:r>
        <w:t>💡 Skills Learned</w:t>
      </w:r>
    </w:p>
    <w:p>
      <w:pPr>
        <w:pStyle w:val="ListBullet"/>
      </w:pPr>
      <w:r>
        <w:t>Frontend Web Development (React, Tailwind CSS)</w:t>
      </w:r>
    </w:p>
    <w:p>
      <w:pPr>
        <w:pStyle w:val="ListBullet"/>
      </w:pPr>
      <w:r>
        <w:t>Database Management (Firestore)</w:t>
      </w:r>
    </w:p>
    <w:p>
      <w:pPr>
        <w:pStyle w:val="ListBullet"/>
      </w:pPr>
      <w:r>
        <w:t>Authentication and Security (Firebase Auth)</w:t>
      </w:r>
    </w:p>
    <w:p>
      <w:pPr>
        <w:pStyle w:val="ListBullet"/>
      </w:pPr>
      <w:r>
        <w:t>AI Workflow Integration (n8n)</w:t>
      </w:r>
    </w:p>
    <w:p>
      <w:pPr>
        <w:pStyle w:val="ListBullet"/>
      </w:pPr>
      <w:r>
        <w:t>Data Visualization in Python</w:t>
      </w:r>
    </w:p>
    <w:p>
      <w:pPr>
        <w:pStyle w:val="ListBullet"/>
      </w:pPr>
      <w:r>
        <w:t>Project Structuring and Documentation</w:t>
      </w:r>
    </w:p>
    <w:p>
      <w:pPr>
        <w:pStyle w:val="Heading2"/>
      </w:pPr>
      <w:r>
        <w:t>📎 Conclusion</w:t>
      </w:r>
    </w:p>
    <w:p>
      <w:r>
        <w:t>The Smart Coders Community project represents the collaboration between technology and learning. It enables users to learn coding, interact with AI, and visualize data efficiently — making it an ideal project for demonstrating full-stack development and intelligent automation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